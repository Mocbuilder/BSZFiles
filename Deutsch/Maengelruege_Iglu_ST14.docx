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Max Mustermann</w:t>
        <w:br/>
        <w:t>Musterstraße 12</w:t>
        <w:br/>
        <w:t>12345 Musterstadt</w:t>
        <w:br/>
        <w:t>Telefon: 01234 567890</w:t>
        <w:br/>
        <w:t>E-Mail: max.mustermann@email.de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Outdoor GmbH</w:t>
        <w:br/>
        <w:t>z. Hd. Kundenservice</w:t>
        <w:br/>
        <w:t>Beispielweg 45</w:t>
        <w:br/>
        <w:t>67890 Beispielstadt</w:t>
      </w:r>
    </w:p>
    <w:p>
      <w:pPr>
        <w:pStyle w:val="Normal"/>
        <w:rPr/>
      </w:pPr>
      <w:r>
        <w:rPr/>
        <w:br/>
        <w:t>Musterstadt, den 08.09.2025</w:t>
        <w:br/>
      </w:r>
    </w:p>
    <w:p>
      <w:pPr>
        <w:pStyle w:val="Normal"/>
        <w:rPr/>
      </w:pPr>
      <w:r>
        <w:rPr>
          <w:b/>
        </w:rPr>
        <w:t>Betreff: Mängelrüge – Modell Iglu ST14, Lieferschein-Nr. A346</w:t>
      </w:r>
    </w:p>
    <w:p>
      <w:pPr>
        <w:pStyle w:val="Normal"/>
        <w:rPr/>
      </w:pPr>
      <w:r>
        <w:rPr/>
        <w:br/>
        <w:t>Sehr geehrte Damen und Herren,</w:t>
      </w:r>
    </w:p>
    <w:p>
      <w:pPr>
        <w:pStyle w:val="Normal"/>
        <w:rPr/>
      </w:pPr>
      <w:r>
        <w:rPr/>
        <w:t>am 01.09.2025 bestellte ich das Modell Iglu ST14 (Lieferschein-Nr. A346), welches ich am 05.09.2025 erhalten habe. Unmittelbar nach Erhalt habe ich die Lieferung überprüft. Dabei stellte ich erhebliche Mängel fest.</w:t>
      </w:r>
    </w:p>
    <w:p>
      <w:pPr>
        <w:pStyle w:val="Normal"/>
        <w:rPr/>
      </w:pPr>
      <w:r>
        <w:rPr/>
        <w:t>Die Mängel im Einzelnen:</w:t>
        <w:br/>
        <w:t>- Der Reißverschluss auf der Vorderseite ist falsch angenäht und lässt sich nur schwer schließen.</w:t>
        <w:br/>
        <w:t>- Die vorgesehene Lüftungsklappe fehlt vollständig.</w:t>
      </w:r>
    </w:p>
    <w:p>
      <w:pPr>
        <w:pStyle w:val="Normal"/>
        <w:rPr/>
      </w:pPr>
      <w:r>
        <w:rPr/>
        <w:t>Ich bitte Sie, die genannten Mängel unverzüglich zu beheben. Bitte liefern Sie mir entweder ein mangelfreies Ersatzmodell oder bessern Sie die beanstandeten Punkte fachgerecht nach.</w:t>
        <w:br/>
        <w:br/>
        <w:t>Da</w:t>
      </w:r>
      <w:r>
        <w:rPr/>
        <w:t xml:space="preserve">für </w:t>
      </w:r>
      <w:r>
        <w:rPr/>
        <w:t>setze ich Ihnen hierfür eine Frist bis spätestens zum 18.09.2025.</w:t>
        <w:br/>
        <w:br/>
        <w:t>Sollte innerhalb dieser Frist keine Nachbesserung oder Ersatzlieferung erfolgen, behalte ich mir vor, vom Kaufvertrag zurückzutreten und gegebenenfalls Schadensersatz geltend zu machen.</w:t>
      </w:r>
    </w:p>
    <w:p>
      <w:pPr>
        <w:pStyle w:val="Normal"/>
        <w:rPr/>
      </w:pPr>
      <w:r>
        <w:rPr/>
        <w:br/>
        <w:t>Mit freundlichen Grüßen</w:t>
        <w:br/>
        <w:b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Max Mustermann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85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LibreOffice/25.2.5.2$Windows_X86_64 LibreOffice_project/03d19516eb2e1dd5d4ccd751a0d6f35f35e08022</Application>
  <AppVersion>15.0000</AppVersion>
  <Pages>1</Pages>
  <Words>153</Words>
  <Characters>1008</Characters>
  <CharactersWithSpaces>1160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en-GB</dc:language>
  <cp:lastModifiedBy/>
  <dcterms:modified xsi:type="dcterms:W3CDTF">2025-09-08T10:31:08Z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